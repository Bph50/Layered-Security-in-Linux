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Layered Security</w:t>
      </w:r>
    </w:p>
    <w:p>
      <w:r>
        <w:br/>
        <w:t>The scope of Layered Security includes:</w:t>
        <w:br/>
        <w:t>1. Physical security</w:t>
        <w:br/>
        <w:t>2. Endpoint security</w:t>
        <w:br/>
        <w:t>3. Security architecture</w:t>
        <w:br/>
        <w:t>4. Antivirus &amp; antimalware</w:t>
        <w:br/>
        <w:t>5. Server system security</w:t>
        <w:br/>
        <w:t>6. Attack vectors</w:t>
        <w:br/>
        <w:t>7. Link verification, etc.</w:t>
        <w:br/>
        <w:br/>
        <w:t>Lab Practice 1: Securing against brute force attacks on SSH port 22</w:t>
        <w:br/>
        <w:br/>
        <w:t>Change port 22 on the server system:</w:t>
        <w:br/>
        <w:t>a. nano /etc/ssh/sshd_config (remove the comment on port 22, then change the number)</w:t>
        <w:br/>
        <w:t>b. nano /lib/systemd/system/ssh.socket (add the number that was changed in sshd_config)</w:t>
        <w:br/>
        <w:t>c. systemctl daemon-reload</w:t>
        <w:br/>
        <w:t>d. systemctl restart ssh</w:t>
        <w:br/>
        <w:br/>
        <w:t>Lab Practice 2: Securing against attacker by creating a DMZ</w:t>
        <w:br/>
        <w:br/>
        <w:t>a. Install dependencies:</w:t>
        <w:br/>
        <w:t xml:space="preserve">   apt install -y iptables iptables-persistent linux-libc-dev make virtualenv python3-virtualenv libfakeroot libssl-dev libffi-dev build-essential libpython3-dev python3-minimal authbind git -y</w:t>
        <w:br/>
        <w:br/>
        <w:t>b. Configure redirect:</w:t>
        <w:br/>
        <w:t xml:space="preserve">   nano /etc/sysctl.conf</w:t>
        <w:br/>
        <w:t xml:space="preserve">   1) net.ipv4.ip_forward=1 (remove the comment)</w:t>
        <w:br/>
        <w:t xml:space="preserve">   2) iptables -A PREROUTING -t nat -p tcp --dport 22 -j REDIRECT --to-port 2222</w:t>
        <w:br/>
        <w:t xml:space="preserve">   3) iptables-save &gt; /etc/iptables/rules.v4</w:t>
        <w:br/>
        <w:br/>
        <w:t>c. Create DMZ user:</w:t>
        <w:br/>
        <w:t xml:space="preserve">   adduser --disabled-password cowrie</w:t>
        <w:br/>
        <w:t xml:space="preserve">   Download cowrie repository:</w:t>
        <w:br/>
        <w:t xml:space="preserve">   su - cowrie</w:t>
        <w:br/>
        <w:t xml:space="preserve">   cd /home/cowrie</w:t>
        <w:br/>
        <w:t xml:space="preserve">   git clone https://github.com/cowrie/cowrie.git</w:t>
        <w:br/>
        <w:br/>
        <w:t>d. Configure cowrie files:</w:t>
        <w:br/>
        <w:t xml:space="preserve">   cd cowrie</w:t>
        <w:br/>
        <w:t xml:space="preserve">   virtualenv --python=/usr/bin/python3 cowrie-env</w:t>
        <w:br/>
        <w:t xml:space="preserve">   . cowrie-env/bin/activate</w:t>
        <w:br/>
        <w:t xml:space="preserve">   pip install --upgrade -r requirements.txt</w:t>
        <w:br/>
        <w:t xml:space="preserve">   deactivate</w:t>
        <w:br/>
        <w:br/>
        <w:t>e. Save DMZ system on systemd (backend):</w:t>
        <w:br/>
        <w:t xml:space="preserve">   nano /home/cowrie/cowrie/bin/cowrie</w:t>
        <w:br/>
        <w:t xml:space="preserve">   Set DAEMONIZE="-n"</w:t>
        <w:br/>
        <w:t xml:space="preserve">   exit (till the root shell)</w:t>
        <w:br/>
        <w:br/>
        <w:t>f. Create usernames for DMZ trap:</w:t>
        <w:br/>
        <w:t xml:space="preserve">   nano /home/cowrie/cowrie/etc/userdb.txt</w:t>
        <w:br/>
        <w:t xml:space="preserve">   Add the following:</w:t>
        <w:br/>
        <w:t xml:space="preserve">   root:x:!root</w:t>
        <w:br/>
        <w:t xml:space="preserve">   root:x:!admin</w:t>
        <w:br/>
        <w:t xml:space="preserve">   root:x:!toor</w:t>
        <w:br/>
        <w:t xml:space="preserve">   root:x:!123456</w:t>
        <w:br/>
        <w:t xml:space="preserve">   root:x:!12345678</w:t>
        <w:br/>
        <w:t xml:space="preserve">   root:x:!admin123</w:t>
        <w:br/>
        <w:t xml:space="preserve">   root:x:!qwerty</w:t>
        <w:br/>
        <w:t xml:space="preserve">   root:x:!qwerty</w:t>
        <w:br/>
        <w:t xml:space="preserve">   root:x:!qwerty@123</w:t>
        <w:br/>
        <w:t xml:space="preserve">   root:x:!password</w:t>
        <w:br/>
        <w:t xml:space="preserve">   root:x:!p@ssw0rd</w:t>
        <w:br/>
        <w:t xml:space="preserve">   root:x:*</w:t>
        <w:br/>
        <w:t xml:space="preserve">   tomcat:x:*</w:t>
        <w:br/>
        <w:t xml:space="preserve">   oracle:x:*</w:t>
        <w:br/>
        <w:br/>
        <w:t>g. Create hostname for DMZ trap:</w:t>
        <w:br/>
        <w:t xml:space="preserve">   nano /home/cowrie/cowrie/etc/cowrie.cfg.dist</w:t>
        <w:br/>
        <w:t xml:space="preserve">   Set hostname = ++++++</w:t>
        <w:br/>
        <w:br/>
        <w:t>h. Embed DMZ backend system on the main system:</w:t>
        <w:br/>
        <w:t xml:space="preserve">   nano /etc/systemd/system/DMZ.service</w:t>
        <w:br/>
        <w:t xml:space="preserve">   Insert the script:</w:t>
        <w:br/>
        <w:t xml:space="preserve">       [Unit]</w:t>
        <w:br/>
        <w:t xml:space="preserve">       Description=Interactive SSH Honeypot</w:t>
        <w:br/>
        <w:t xml:space="preserve">       Wants=network.target</w:t>
        <w:br/>
        <w:br/>
        <w:t xml:space="preserve">       [Service]</w:t>
        <w:br/>
        <w:t xml:space="preserve">       Type=simple</w:t>
        <w:br/>
        <w:t xml:space="preserve">       User=cowrie</w:t>
        <w:br/>
        <w:t xml:space="preserve">       Group=cowrie</w:t>
        <w:br/>
        <w:t xml:space="preserve">       ExecStart=/home/cowrie/cowrie/bin/cowrie start</w:t>
        <w:br/>
        <w:t xml:space="preserve">       Restart=on-failure</w:t>
        <w:br/>
        <w:t xml:space="preserve">       RestartSec=5</w:t>
        <w:br/>
        <w:br/>
        <w:t xml:space="preserve">       [Install]</w:t>
        <w:br/>
        <w:t xml:space="preserve">       WantedBy=multi-user.target</w:t>
        <w:br/>
        <w:br/>
        <w:t>i. systemctl daemon-reload</w:t>
        <w:br/>
        <w:t>j. systemctl enable DMZ.service</w:t>
        <w:br/>
        <w:t>k. systemctl start DMZ.service</w:t>
        <w:br/>
        <w:t>l. systemctl restart DMZ.service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